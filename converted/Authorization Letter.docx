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Bt: EA ARERR (RIE</w:t>
        <w:br/>
        <w:br/>
        <w:t>BIER (BRANES) &gt; SAREE</w:t>
        <w:br/>
        <w:t>(7b) 4H AC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