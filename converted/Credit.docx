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</wp:posOffset>
            </wp:positionH>
            <wp:positionV relativeFrom="page">
              <wp:posOffset>363220</wp:posOffset>
            </wp:positionV>
            <wp:extent cx="7068820" cy="9350856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68820" cy="935085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355600</wp:posOffset>
            </wp:positionV>
            <wp:extent cx="7073900" cy="5080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508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889000</wp:posOffset>
            </wp:positionV>
            <wp:extent cx="1244600" cy="1397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1498600</wp:posOffset>
            </wp:positionV>
            <wp:extent cx="850900" cy="1270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6578600</wp:posOffset>
            </wp:positionH>
            <wp:positionV relativeFrom="page">
              <wp:posOffset>1828800</wp:posOffset>
            </wp:positionV>
            <wp:extent cx="850900" cy="6604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60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7162800</wp:posOffset>
            </wp:positionH>
            <wp:positionV relativeFrom="page">
              <wp:posOffset>2844800</wp:posOffset>
            </wp:positionV>
            <wp:extent cx="254000" cy="1143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2959100</wp:posOffset>
            </wp:positionH>
            <wp:positionV relativeFrom="page">
              <wp:posOffset>3035300</wp:posOffset>
            </wp:positionV>
            <wp:extent cx="1866900" cy="1270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3530600</wp:posOffset>
            </wp:positionV>
            <wp:extent cx="1663700" cy="1143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4381500</wp:posOffset>
            </wp:positionV>
            <wp:extent cx="7073900" cy="9271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927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5372100</wp:posOffset>
            </wp:positionV>
            <wp:extent cx="7073900" cy="927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927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6629400</wp:posOffset>
            </wp:positionV>
            <wp:extent cx="1701800" cy="1524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6845300</wp:posOffset>
            </wp:positionV>
            <wp:extent cx="2209800" cy="1270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7505700</wp:posOffset>
            </wp:positionV>
            <wp:extent cx="7073900" cy="22098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2209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60"/>
        <w:gridCol w:w="5660"/>
      </w:tblGrid>
      <w:tr>
        <w:trPr>
          <w:trHeight w:hRule="exact" w:val="1594"/>
        </w:trPr>
        <w:tc>
          <w:tcPr>
            <w:tcW w:type="dxa" w:w="5136"/>
            <w:tcBorders>
              <w:bottom w:sz="6.399999999999977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36600" cy="88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68"/>
            <w:tcBorders>
              <w:bottom w:sz="6.399999999999977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06500" cy="10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566" w:after="0"/>
        <w:ind w:left="1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720" w:after="0"/>
        <w:ind w:left="1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33500" cy="165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680" w:after="0"/>
        <w:ind w:left="1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303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080" w:val="left"/>
        </w:tabs>
        <w:autoSpaceDE w:val="0"/>
        <w:widowControl/>
        <w:spacing w:line="240" w:lineRule="auto" w:before="384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819900" cy="10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9700" cy="88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0" w:right="440" w:bottom="1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</wp:posOffset>
            </wp:positionH>
            <wp:positionV relativeFrom="page">
              <wp:posOffset>363220</wp:posOffset>
            </wp:positionV>
            <wp:extent cx="7068820" cy="9045771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68820" cy="904577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355600</wp:posOffset>
            </wp:positionV>
            <wp:extent cx="7073900" cy="90043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9004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58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36600" cy="889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206500" cy="1016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060" w:val="left"/>
        </w:tabs>
        <w:autoSpaceDE w:val="0"/>
        <w:widowControl/>
        <w:spacing w:line="240" w:lineRule="auto" w:before="149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819900" cy="1016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52400" cy="889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60" w:right="440" w:bottom="140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